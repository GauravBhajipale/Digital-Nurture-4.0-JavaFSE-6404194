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Difference Between JPA, Hibernate, and Spring Data JPA</w:t>
      </w:r>
    </w:p>
    <w:p>
      <w:pPr>
        <w:pStyle w:val="Heading1"/>
      </w:pPr>
      <w:r>
        <w:t>1. Java Persistence API (JPA)</w:t>
      </w:r>
    </w:p>
    <w:p>
      <w:r>
        <w:t>JPA, or Java Persistence API, is a specification defined by the Java Community (JSR 338) that standardizes how Java applications interact with relational databases. It defines a set of interfaces and annotations to manage relational data in Java applications. However, JPA does not provide any implementation—it’s only a set of guidelines.</w:t>
      </w:r>
    </w:p>
    <w:p>
      <w:r>
        <w:t>Key Points:</w:t>
      </w:r>
    </w:p>
    <w:p>
      <w:pPr>
        <w:pStyle w:val="ListBullet"/>
      </w:pPr>
      <w:r>
        <w:t>• JPA is a specification, not a tool or framework.</w:t>
      </w:r>
    </w:p>
    <w:p>
      <w:pPr>
        <w:pStyle w:val="ListBullet"/>
      </w:pPr>
      <w:r>
        <w:t>• Provides a standard approach for ORM in Java.</w:t>
      </w:r>
    </w:p>
    <w:p>
      <w:pPr>
        <w:pStyle w:val="ListBullet"/>
      </w:pPr>
      <w:r>
        <w:t>• Requires an implementation such as Hibernate or EclipseLink.</w:t>
      </w:r>
    </w:p>
    <w:p>
      <w:pPr>
        <w:pStyle w:val="Heading1"/>
      </w:pPr>
      <w:r>
        <w:t>2. Hibernate</w:t>
      </w:r>
    </w:p>
    <w:p>
      <w:r>
        <w:t>Hibernate is a powerful and widely-used ORM (Object-Relational Mapping) tool for Java. It is one of the most popular implementations of JPA. In addition to supporting all JPA features, Hibernate also provides extra features such as better caching mechanisms, enhanced fetching strategies, and its own query language (HQL).</w:t>
      </w:r>
    </w:p>
    <w:p>
      <w:r>
        <w:t>Key Points:</w:t>
      </w:r>
    </w:p>
    <w:p>
      <w:pPr>
        <w:pStyle w:val="ListBullet"/>
      </w:pPr>
      <w:r>
        <w:t>• Hibernate is a full-fledged ORM framework.</w:t>
      </w:r>
    </w:p>
    <w:p>
      <w:pPr>
        <w:pStyle w:val="ListBullet"/>
      </w:pPr>
      <w:r>
        <w:t>• It implements the JPA specification and adds many additional features.</w:t>
      </w:r>
    </w:p>
    <w:p>
      <w:pPr>
        <w:pStyle w:val="ListBullet"/>
      </w:pPr>
      <w:r>
        <w:t>• Developers can use either JPA or Hibernate-specific APIs with Hibernate.</w:t>
      </w:r>
    </w:p>
    <w:p>
      <w:pPr>
        <w:pStyle w:val="Heading1"/>
      </w:pPr>
      <w:r>
        <w:t>3. Spring Data JPA</w:t>
      </w:r>
    </w:p>
    <w:p>
      <w:r>
        <w:t>Spring Data JPA is a part of the Spring Data project. It acts as an abstraction layer on top of JPA and Hibernate, reducing boilerplate code and simplifying data access in Spring applications. It provides a repository-based programming model and allows developers to define repository interfaces with minimal or no implementation code.</w:t>
      </w:r>
    </w:p>
    <w:p>
      <w:r>
        <w:t>Key Points:</w:t>
      </w:r>
    </w:p>
    <w:p>
      <w:pPr>
        <w:pStyle w:val="ListBullet"/>
      </w:pPr>
      <w:r>
        <w:t>• Spring Data JPA is not an ORM, but a layer of abstraction above JPA/Hibernate.</w:t>
      </w:r>
    </w:p>
    <w:p>
      <w:pPr>
        <w:pStyle w:val="ListBullet"/>
      </w:pPr>
      <w:r>
        <w:t>• Automatically generates standard queries based on method names.</w:t>
      </w:r>
    </w:p>
    <w:p>
      <w:pPr>
        <w:pStyle w:val="ListBullet"/>
      </w:pPr>
      <w:r>
        <w:t>• Enhances productivity and reduces the need to write custom DAO classes.</w:t>
      </w:r>
    </w:p>
    <w:p>
      <w:pPr>
        <w:pStyle w:val="ListBullet"/>
      </w:pPr>
      <w:r>
        <w:t>• Fully integrates with Spring Boot and other Spring ecosystem components.</w:t>
      </w:r>
    </w:p>
    <w:p>
      <w:pPr>
        <w:pStyle w:val="Heading1"/>
      </w:pPr>
      <w:r>
        <w:t>4. Summary</w:t>
      </w:r>
    </w:p>
    <w:p>
      <w:r>
        <w:t>• JPA provides the specification for ORM in Java.</w:t>
        <w:br/>
        <w:t>• Hibernate is an implementation of the JPA specification and also functions as a standalone ORM framework.</w:t>
        <w:br/>
        <w:t>• Spring Data JPA builds on top of Hibernate and JPA to simplify data persistence in Spring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